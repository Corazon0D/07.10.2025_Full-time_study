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A4B8" w14:textId="61EE917A" w:rsidR="006C6921" w:rsidRPr="006F61A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0AD3">
        <w:rPr>
          <w:rFonts w:ascii="Times New Roman" w:hAnsi="Times New Roman" w:cs="Times New Roman"/>
          <w:sz w:val="28"/>
          <w:szCs w:val="28"/>
          <w:lang w:val="ru-RU"/>
        </w:rPr>
        <w:t>Добрый день,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 {{</w:t>
      </w:r>
      <w:r w:rsidRPr="00700AD3">
        <w:rPr>
          <w:rFonts w:ascii="Times New Roman" w:hAnsi="Times New Roman" w:cs="Times New Roman"/>
          <w:sz w:val="28"/>
          <w:szCs w:val="28"/>
        </w:rPr>
        <w:t>name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>}}!</w:t>
      </w:r>
    </w:p>
    <w:p w14:paraId="3F9098D2" w14:textId="3AEE458A" w:rsidR="00700AD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Приглашаю вас на 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hAnsi="Times New Roman" w:cs="Times New Roman"/>
          <w:sz w:val="28"/>
          <w:szCs w:val="28"/>
        </w:rPr>
        <w:t>event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}}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которое состоится в 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hAnsi="Times New Roman" w:cs="Times New Roman"/>
          <w:sz w:val="28"/>
          <w:szCs w:val="28"/>
        </w:rPr>
        <w:t>place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}} {{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}}.</w:t>
      </w:r>
    </w:p>
    <w:p w14:paraId="6F8732D3" w14:textId="611F961D" w:rsidR="00700AD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Прошу не опаздывать, начало в 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700AD3">
        <w:rPr>
          <w:rFonts w:ascii="Times New Roman" w:hAnsi="Times New Roman" w:cs="Times New Roman"/>
          <w:sz w:val="28"/>
          <w:szCs w:val="28"/>
          <w:lang w:val="ru-RU"/>
        </w:rPr>
        <w:t>}}.</w:t>
      </w:r>
    </w:p>
    <w:p w14:paraId="13CEAE94" w14:textId="4A326C56" w:rsidR="00700AD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собой необходимо иметь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9AA0F92" w14:textId="42DC4D84" w:rsidR="00700AD3" w:rsidRPr="006F61A3" w:rsidRDefault="00700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r w:rsidR="006F61A3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items</w:t>
      </w:r>
      <w:r w:rsidRPr="006F61A3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2EE3BB3D" w14:textId="3451815E" w:rsidR="00700AD3" w:rsidRDefault="00700AD3" w:rsidP="00700AD3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{{item}}</w:t>
      </w:r>
    </w:p>
    <w:p w14:paraId="35DCCF03" w14:textId="0A8211B7" w:rsidR="00700AD3" w:rsidRPr="00700AD3" w:rsidRDefault="00700AD3" w:rsidP="0070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{% endfor %}</w:t>
      </w:r>
    </w:p>
    <w:sectPr w:rsidR="00700AD3" w:rsidRPr="00700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912961"/>
    <w:multiLevelType w:val="hybridMultilevel"/>
    <w:tmpl w:val="5A70F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5D9"/>
    <w:rsid w:val="0015074B"/>
    <w:rsid w:val="0029639D"/>
    <w:rsid w:val="00326F90"/>
    <w:rsid w:val="006C6921"/>
    <w:rsid w:val="006F61A3"/>
    <w:rsid w:val="00700AD3"/>
    <w:rsid w:val="00A41A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6DFEA"/>
  <w14:defaultImageDpi w14:val="300"/>
  <w15:docId w15:val="{5054AAAC-CF4E-4C64-B391-57571E9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2025-10-07T07:14:00Z</dcterms:created>
  <dcterms:modified xsi:type="dcterms:W3CDTF">2025-10-07T07:35:00Z</dcterms:modified>
  <cp:category/>
</cp:coreProperties>
</file>