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A4B8" w14:textId="61EE917A" w:rsidR="006C6921" w:rsidRPr="006F61A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0AD3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день,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 Семён Семёнович!</w:t>
      </w:r>
    </w:p>
    <w:p w14:paraId="3F9098D2" w14:textId="3AEE458A" w:rsidR="00700AD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Приглашаю вас на 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 xml:space="preserve">увеселительное мероприятие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которое состоится в 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 xml:space="preserve">ДК Газа 07.10.2025.</w:t>
      </w:r>
    </w:p>
    <w:p w14:paraId="6F8732D3" w14:textId="611F961D" w:rsidR="00700AD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Прошу не опаздывать, начало в 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 xml:space="preserve">10:35.</w:t>
      </w:r>
    </w:p>
    <w:p w14:paraId="13CEAE94" w14:textId="4A326C56" w:rsidR="00700AD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собой необходимо иметь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9AA0F92" w14:textId="42DC4D84" w:rsidR="00700AD3" w:rsidRPr="006F61A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/>
      </w:r>
    </w:p>
    <w:p w14:paraId="2EE3BB3D" w14:textId="3451815E" w:rsidR="00700AD3" w:rsidRDefault="00700AD3" w:rsidP="00700AD3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</w:t>
      </w:r>
    </w:p>
    <w:p w14:paraId="35DCCF03" w14:textId="0A8211B7" w:rsidR="00700AD3" w:rsidRPr="00700AD3" w:rsidRDefault="00700AD3" w:rsidP="0070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/>
      </w:r>
    </w:p>
    <w:p w14:paraId="2EE3BB3D" w14:textId="3451815E" w:rsidR="00700AD3" w:rsidRDefault="00700AD3" w:rsidP="00700AD3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приглашение</w:t>
      </w:r>
    </w:p>
    <w:p w14:paraId="35DCCF03" w14:textId="0A8211B7" w:rsidR="00700AD3" w:rsidRPr="00700AD3" w:rsidRDefault="00700AD3" w:rsidP="0070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/>
      </w:r>
    </w:p>
    <w:sectPr w:rsidR="00700AD3" w:rsidRPr="00700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912961"/>
    <w:multiLevelType w:val="hybridMultilevel"/>
    <w:tmpl w:val="5A70F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5D9"/>
    <w:rsid w:val="0015074B"/>
    <w:rsid w:val="0029639D"/>
    <w:rsid w:val="00326F90"/>
    <w:rsid w:val="006C6921"/>
    <w:rsid w:val="006F61A3"/>
    <w:rsid w:val="00700AD3"/>
    <w:rsid w:val="00A41A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26DFEA"/>
  <w14:defaultImageDpi w14:val="300"/>
  <w15:docId w15:val="{5054AAAC-CF4E-4C64-B391-57571E9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2025-10-07T07:14:00Z</dcterms:created>
  <dcterms:modified xsi:type="dcterms:W3CDTF">2025-10-07T07:35:00Z</dcterms:modified>
  <cp:category/>
  <dc:identifier/>
  <dc:language/>
</cp:coreProperties>
</file>